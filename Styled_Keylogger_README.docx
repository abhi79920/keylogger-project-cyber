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🔐 Keylogger with Encrypted Data Exfiltration (PoC)</w:t>
      </w:r>
    </w:p>
    <w:p>
      <w:pPr>
        <w:pStyle w:val="Heading1"/>
      </w:pPr>
      <w:r>
        <w:t>📘 Introduction</w:t>
      </w:r>
    </w:p>
    <w:p>
      <w:r>
        <w:rPr>
          <w:rFonts w:ascii="Calibri" w:hAnsi="Calibri"/>
          <w:sz w:val="22"/>
        </w:rPr>
        <w:t>This project demonstrates a PoC keylogger built with Python, which captures keystrokes, encrypts them, and simulates data exfiltration by writing encrypted data to a local file.</w:t>
      </w:r>
    </w:p>
    <w:p>
      <w:pPr>
        <w:pStyle w:val="Heading1"/>
      </w:pPr>
      <w:r>
        <w:t>📂 Components</w:t>
      </w:r>
    </w:p>
    <w:p>
      <w:r>
        <w:rPr>
          <w:rFonts w:ascii="Calibri" w:hAnsi="Calibri"/>
          <w:sz w:val="22"/>
        </w:rPr>
        <w:t>• keylogger.py – Captures and logs keystrokes.</w:t>
      </w:r>
    </w:p>
    <w:p>
      <w:r>
        <w:rPr>
          <w:rFonts w:ascii="Calibri" w:hAnsi="Calibri"/>
          <w:sz w:val="22"/>
        </w:rPr>
        <w:t>• encryptor.py – Encrypts logs using Fernet (AES).</w:t>
      </w:r>
    </w:p>
    <w:p>
      <w:r>
        <w:rPr>
          <w:rFonts w:ascii="Calibri" w:hAnsi="Calibri"/>
          <w:sz w:val="22"/>
        </w:rPr>
        <w:t>• exfiltrate.py – Simulates sending logs to a remote server.</w:t>
      </w:r>
    </w:p>
    <w:p>
      <w:r>
        <w:rPr>
          <w:rFonts w:ascii="Calibri" w:hAnsi="Calibri"/>
          <w:sz w:val="22"/>
        </w:rPr>
        <w:t>• decryptor.py – Decrypts the encoded logs.</w:t>
      </w:r>
    </w:p>
    <w:p>
      <w:pPr>
        <w:pStyle w:val="Heading1"/>
      </w:pPr>
      <w:r>
        <w:t>⚙️ How to Run</w:t>
      </w:r>
    </w:p>
    <w:p>
      <w:r>
        <w:rPr>
          <w:rFonts w:ascii="Calibri" w:hAnsi="Calibri"/>
          <w:sz w:val="22"/>
        </w:rPr>
        <w:t>1. Install Required Libraries:</w:t>
        <w:br/>
        <w:t xml:space="preserve">   pip install pynput cryptography</w:t>
      </w:r>
    </w:p>
    <w:p>
      <w:r>
        <w:rPr>
          <w:rFonts w:ascii="Calibri" w:hAnsi="Calibri"/>
          <w:sz w:val="22"/>
        </w:rPr>
        <w:t>2. Run keylogger:</w:t>
        <w:br/>
        <w:t xml:space="preserve">   python keylogger.py (Press ESC to stop)</w:t>
      </w:r>
    </w:p>
    <w:p>
      <w:r>
        <w:rPr>
          <w:rFonts w:ascii="Calibri" w:hAnsi="Calibri"/>
          <w:sz w:val="22"/>
        </w:rPr>
        <w:t>3. View encrypted logs in: logs/exfiltrated_data.txt</w:t>
      </w:r>
    </w:p>
    <w:p>
      <w:r>
        <w:rPr>
          <w:rFonts w:ascii="Calibri" w:hAnsi="Calibri"/>
          <w:sz w:val="22"/>
        </w:rPr>
        <w:t>4. Decrypt logs using:</w:t>
        <w:br/>
        <w:t xml:space="preserve">   python decryptor.py</w:t>
      </w:r>
    </w:p>
    <w:p>
      <w:pPr>
        <w:pStyle w:val="Heading1"/>
      </w:pPr>
      <w:r>
        <w:t>📁 Log Files</w:t>
      </w:r>
    </w:p>
    <w:p>
      <w:r>
        <w:rPr>
          <w:rFonts w:ascii="Calibri" w:hAnsi="Calibri"/>
          <w:sz w:val="22"/>
        </w:rPr>
        <w:t>• logs/keystrokes.log – Temporarily stores raw keystrokes.</w:t>
      </w:r>
    </w:p>
    <w:p>
      <w:r>
        <w:rPr>
          <w:rFonts w:ascii="Calibri" w:hAnsi="Calibri"/>
          <w:sz w:val="22"/>
        </w:rPr>
        <w:t>• logs/exfiltrated_data.txt – Stores encrypted logs.</w:t>
      </w:r>
    </w:p>
    <w:p>
      <w:pPr>
        <w:pStyle w:val="Heading1"/>
      </w:pPr>
      <w:r>
        <w:t>⚠️ Disclaimer</w:t>
      </w:r>
    </w:p>
    <w:p>
      <w:r>
        <w:rPr>
          <w:rFonts w:ascii="Calibri" w:hAnsi="Calibri"/>
          <w:sz w:val="22"/>
        </w:rPr>
        <w:t>This tool is for educational use only. Unauthorized keylogging is illegal and unethical.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